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Truck &amp; Auto Market – Terms &amp; Conditions</w:t>
      </w:r>
    </w:p>
    <w:p>
      <w:r>
        <w:t>These Terms and Conditions ('Terms') govern the use of the Truck &amp; Auto Market platform, operated by Truck &amp; Auto Market Oy, registered in Helsinki, Finland ('Company', 'we', 'our', or 'us'). By accessing or using www.truckautomarket.fi ('Platform'), you ('User', 'Dealer', or 'Customer') agree to these Terms. If you do not agree, please do not use the Platform.</w:t>
      </w:r>
    </w:p>
    <w:p>
      <w:pPr>
        <w:pStyle w:val="Heading1"/>
      </w:pPr>
      <w:r>
        <w:t>1. Definitions</w:t>
      </w:r>
    </w:p>
    <w:p>
      <w:r>
        <w:t>'Platform' refers to the Truck &amp; Auto Market website and services. 'User' means any person accessing or browsing listings. 'Dealer' refers to businesses listing vehicles for sale. 'Content' means all text, data, photos, and listings uploaded by users.</w:t>
      </w:r>
    </w:p>
    <w:p>
      <w:pPr>
        <w:pStyle w:val="Heading1"/>
      </w:pPr>
      <w:r>
        <w:t>2. Scope of Application</w:t>
      </w:r>
    </w:p>
    <w:p>
      <w:r>
        <w:t>These Terms apply to all Users and Dealers who use the Platform to browse, list, or manage vehicles. Specific contractual terms may apply to paid dealer subscriptions.</w:t>
      </w:r>
    </w:p>
    <w:p>
      <w:pPr>
        <w:pStyle w:val="Heading1"/>
      </w:pPr>
      <w:r>
        <w:t>3. Registration and User Accounts</w:t>
      </w:r>
    </w:p>
    <w:p>
      <w:r>
        <w:t>Users must register with accurate personal data. Dealers must provide verifiable company information. Account credentials must be kept confidential. The Company may suspend or terminate accounts violating these Terms.</w:t>
      </w:r>
    </w:p>
    <w:p>
      <w:pPr>
        <w:pStyle w:val="Heading1"/>
      </w:pPr>
      <w:r>
        <w:t>4. Use of the Platform</w:t>
      </w:r>
    </w:p>
    <w:p>
      <w:r>
        <w:t>Users agree to use the Platform only for lawful purposes. Uploading false, misleading, or offensive material is strictly prohibited. Truck &amp; Auto Market Oy may remove or edit any content that violates Finnish law or our policies.</w:t>
      </w:r>
    </w:p>
    <w:p>
      <w:pPr>
        <w:pStyle w:val="Heading1"/>
      </w:pPr>
      <w:r>
        <w:t>5. Dealer Accounts and Listings</w:t>
      </w:r>
    </w:p>
    <w:p>
      <w:r>
        <w:t>Dealers are responsible for the accuracy of vehicle descriptions, prices, and media. Listings must comply with Finnish consumer and advertising regulations. The Company may verify dealer identity before publication.</w:t>
      </w:r>
    </w:p>
    <w:p>
      <w:pPr>
        <w:pStyle w:val="Heading1"/>
      </w:pPr>
      <w:r>
        <w:t>6. Payments, Fees, and Subscriptions</w:t>
      </w:r>
    </w:p>
    <w:p>
      <w:r>
        <w:t>Dealer subscriptions and advertisement upgrades are subject to fees specified on the Platform. Payments are processed securely via approved third-party providers. No refunds are provided for services already delivered unless required by law.</w:t>
      </w:r>
    </w:p>
    <w:p>
      <w:pPr>
        <w:pStyle w:val="Heading1"/>
      </w:pPr>
      <w:r>
        <w:t>7. Communication and Messaging</w:t>
      </w:r>
    </w:p>
    <w:p>
      <w:r>
        <w:t>Users and Dealers may communicate via the integrated chat. Abusive or spam behavior is forbidden. The Company may monitor communications for fraud prevention in accordance with GDPR.</w:t>
      </w:r>
    </w:p>
    <w:p>
      <w:pPr>
        <w:pStyle w:val="Heading1"/>
      </w:pPr>
      <w:r>
        <w:t>8. Data Protection and Privacy</w:t>
      </w:r>
    </w:p>
    <w:p>
      <w:r>
        <w:t>Personal data is processed according to our Privacy Policy and the EU General Data Protection Regulation (GDPR). Users can access, correct, or request deletion of their data at any time by contacting info@truckautomarket.fi.</w:t>
      </w:r>
    </w:p>
    <w:p>
      <w:pPr>
        <w:pStyle w:val="Heading1"/>
      </w:pPr>
      <w:r>
        <w:t>9. Intellectual Property Rights</w:t>
      </w:r>
    </w:p>
    <w:p>
      <w:r>
        <w:t>All Platform content, including trademarks and design elements, is owned by Truck &amp; Auto Market Oy. Reproduction or redistribution without written permission is prohibited.</w:t>
      </w:r>
    </w:p>
    <w:p>
      <w:pPr>
        <w:pStyle w:val="Heading1"/>
      </w:pPr>
      <w:r>
        <w:t>10. Liability and Warranty Disclaimer</w:t>
      </w:r>
    </w:p>
    <w:p>
      <w:r>
        <w:t>The Company acts solely as an intermediary. We do not own, inspect, or guarantee any vehicles listed. We are not liable for losses arising from third-party actions, downtime, or user misconduct.</w:t>
      </w:r>
    </w:p>
    <w:p>
      <w:pPr>
        <w:pStyle w:val="Heading1"/>
      </w:pPr>
      <w:r>
        <w:t>11. Termination and Suspension</w:t>
      </w:r>
    </w:p>
    <w:p>
      <w:r>
        <w:t>The Company reserves the right to suspend or terminate access without notice for breaches of these Terms or applicable law.</w:t>
      </w:r>
    </w:p>
    <w:p>
      <w:pPr>
        <w:pStyle w:val="Heading1"/>
      </w:pPr>
      <w:r>
        <w:t>12. Changes to Terms</w:t>
      </w:r>
    </w:p>
    <w:p>
      <w:r>
        <w:t>We may modify these Terms at any time. Updates will be posted on the Platform. Continued use constitutes acceptance.</w:t>
      </w:r>
    </w:p>
    <w:p>
      <w:pPr>
        <w:pStyle w:val="Heading1"/>
      </w:pPr>
      <w:r>
        <w:t>13. Governing Law and Jurisdiction</w:t>
      </w:r>
    </w:p>
    <w:p>
      <w:r>
        <w:t>These Terms are governed by Finnish law. Any disputes shall be resolved by the District Court of Helsinki, Finland.</w:t>
      </w:r>
    </w:p>
    <w:p>
      <w:pPr>
        <w:pStyle w:val="Heading1"/>
      </w:pPr>
      <w:r>
        <w:t>14. Contact Information</w:t>
      </w:r>
    </w:p>
    <w:p>
      <w:r>
        <w:t>Truck &amp; Auto Market Oy</w:t>
        <w:br/>
        <w:t>Itäkatu 10, 00100 Helsinki, Finland</w:t>
        <w:br/>
        <w:t>Email: info@truckautomarket.fi</w:t>
        <w:br/>
        <w:t>Website: www.truckautomarket.fi</w:t>
        <w:br/>
        <w:br/>
        <w:t>© 2025 Truck &amp; Auto Market Oy — All rights reserved.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